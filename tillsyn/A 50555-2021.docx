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50555-2021 i Ulricehamns kommun</w:t>
      </w:r>
    </w:p>
    <w:p>
      <w:r>
        <w:t>Detta dokument behandlar höga naturvärden i avverkningsamälan A 50555-2021 i Ulricehamns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50555-2021.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6413749, E 411245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