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65336-2019 i Ulricehamns kommun</w:t>
      </w:r>
    </w:p>
    <w:p>
      <w:r>
        <w:t>Detta dokument behandlar höga naturvärden i avverkningsamälan A 65336-2019 i Ulricehamns kommun. Denna avverkningsanmälan inkom 2019-12-03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blåvinge (NT) och vickerglasvinge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65336-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6423414, E 411820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